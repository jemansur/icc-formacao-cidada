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Critérios e Atividades - Formação Cidadã e Diversidade Social</w:t>
      </w:r>
    </w:p>
    <w:p>
      <w:pPr>
        <w:pStyle w:val="Heading2"/>
      </w:pPr>
      <w:r>
        <w:t>Promoção da equidade e inclusão</w:t>
      </w:r>
    </w:p>
    <w:p>
      <w:pPr>
        <w:pStyle w:val="ListBullet"/>
      </w:pPr>
      <w:r>
        <w:t>- Adaptação de materiais didáticos para diferentes necessidades</w:t>
      </w:r>
    </w:p>
    <w:p>
      <w:pPr>
        <w:pStyle w:val="ListBullet"/>
      </w:pPr>
      <w:r>
        <w:t>- Uso de linguagem inclusiva nas comunicações escolares</w:t>
      </w:r>
    </w:p>
    <w:p>
      <w:pPr>
        <w:pStyle w:val="ListBullet"/>
      </w:pPr>
      <w:r>
        <w:t>- Formação de professores sobre práticas antidiscriminatórias</w:t>
      </w:r>
    </w:p>
    <w:p>
      <w:pPr>
        <w:pStyle w:val="ListBullet"/>
      </w:pPr>
      <w:r>
        <w:t>- Promoção de campanhas de valorização da diversidade</w:t>
      </w:r>
    </w:p>
    <w:p>
      <w:pPr>
        <w:pStyle w:val="ListBullet"/>
      </w:pPr>
      <w:r>
        <w:t>- Aplicação de avaliações com critérios inclusivos</w:t>
      </w:r>
    </w:p>
    <w:p>
      <w:pPr>
        <w:pStyle w:val="ListBullet"/>
      </w:pPr>
      <w:r>
        <w:t>- Implementação de tutoria entre pares para apoio a estudantes com dificuldades</w:t>
      </w:r>
    </w:p>
    <w:p>
      <w:pPr>
        <w:pStyle w:val="ListBullet"/>
      </w:pPr>
      <w:r>
        <w:t>- Ações afirmativas para participação de grupos minorizados</w:t>
      </w:r>
    </w:p>
    <w:p>
      <w:pPr>
        <w:pStyle w:val="ListBullet"/>
      </w:pPr>
      <w:r>
        <w:t>- Criação de grupos de apoio para estudantes com deficiência</w:t>
      </w:r>
    </w:p>
    <w:p>
      <w:pPr>
        <w:pStyle w:val="ListBullet"/>
      </w:pPr>
      <w:r>
        <w:t>- Mapeamento e acolhimento da diversidade identitária</w:t>
      </w:r>
    </w:p>
    <w:p>
      <w:pPr>
        <w:pStyle w:val="ListBullet"/>
      </w:pPr>
      <w:r>
        <w:t>- Uso de tecnologias assistivas em sala de aula</w:t>
      </w:r>
    </w:p>
    <w:p>
      <w:pPr>
        <w:pStyle w:val="Heading2"/>
      </w:pPr>
      <w:r>
        <w:t>Estímulo à participação democrática</w:t>
      </w:r>
    </w:p>
    <w:p>
      <w:pPr>
        <w:pStyle w:val="ListBullet"/>
      </w:pPr>
      <w:r>
        <w:t>- Criação de assembleias escolares com voz dos estudantes</w:t>
      </w:r>
    </w:p>
    <w:p>
      <w:pPr>
        <w:pStyle w:val="ListBullet"/>
      </w:pPr>
      <w:r>
        <w:t>- Eleições internas para representantes de turma</w:t>
      </w:r>
    </w:p>
    <w:p>
      <w:pPr>
        <w:pStyle w:val="ListBullet"/>
      </w:pPr>
      <w:r>
        <w:t>- Debates sobre regras e normas escolares</w:t>
      </w:r>
    </w:p>
    <w:p>
      <w:pPr>
        <w:pStyle w:val="ListBullet"/>
      </w:pPr>
      <w:r>
        <w:t>- Uso de plataformas digitais para votação de temas de interesse</w:t>
      </w:r>
    </w:p>
    <w:p>
      <w:pPr>
        <w:pStyle w:val="ListBullet"/>
      </w:pPr>
      <w:r>
        <w:t>- Dinâmicas de escuta ativa em sala</w:t>
      </w:r>
    </w:p>
    <w:p>
      <w:pPr>
        <w:pStyle w:val="ListBullet"/>
      </w:pPr>
      <w:r>
        <w:t>- Construção coletiva de contratos de convivência</w:t>
      </w:r>
    </w:p>
    <w:p>
      <w:pPr>
        <w:pStyle w:val="ListBullet"/>
      </w:pPr>
      <w:r>
        <w:t>- Projetos com escolha democrática de temas</w:t>
      </w:r>
    </w:p>
    <w:p>
      <w:pPr>
        <w:pStyle w:val="ListBullet"/>
      </w:pPr>
      <w:r>
        <w:t>- Oficinas sobre cidadania e democracia participativa</w:t>
      </w:r>
    </w:p>
    <w:p>
      <w:pPr>
        <w:pStyle w:val="ListBullet"/>
      </w:pPr>
      <w:r>
        <w:t>- Formação de conselhos escolares com pais, alunos e professores</w:t>
      </w:r>
    </w:p>
    <w:p>
      <w:pPr>
        <w:pStyle w:val="ListBullet"/>
      </w:pPr>
      <w:r>
        <w:t>- Espaços de fala em reuniões pedagógicas com alunos</w:t>
      </w:r>
    </w:p>
    <w:p>
      <w:pPr>
        <w:pStyle w:val="Heading2"/>
      </w:pPr>
      <w:r>
        <w:t>Desenvolvimento do pensamento crítico</w:t>
      </w:r>
    </w:p>
    <w:p>
      <w:pPr>
        <w:pStyle w:val="ListBullet"/>
      </w:pPr>
      <w:r>
        <w:t>- Análise de notícias e identificação de fake news</w:t>
      </w:r>
    </w:p>
    <w:p>
      <w:pPr>
        <w:pStyle w:val="ListBullet"/>
      </w:pPr>
      <w:r>
        <w:t>- Debates temáticos com posicionamentos argumentativos</w:t>
      </w:r>
    </w:p>
    <w:p>
      <w:pPr>
        <w:pStyle w:val="ListBullet"/>
      </w:pPr>
      <w:r>
        <w:t>- Criação de podcasts com opiniões fundamentadas</w:t>
      </w:r>
    </w:p>
    <w:p>
      <w:pPr>
        <w:pStyle w:val="ListBullet"/>
      </w:pPr>
      <w:r>
        <w:t>- Estudo de dilemas morais contemporâneos</w:t>
      </w:r>
    </w:p>
    <w:p>
      <w:pPr>
        <w:pStyle w:val="ListBullet"/>
      </w:pPr>
      <w:r>
        <w:t>- Produção de textos críticos sobre temas sociais</w:t>
      </w:r>
    </w:p>
    <w:p>
      <w:pPr>
        <w:pStyle w:val="ListBullet"/>
      </w:pPr>
      <w:r>
        <w:t>- Painéis interativos sobre direitos e deveres</w:t>
      </w:r>
    </w:p>
    <w:p>
      <w:pPr>
        <w:pStyle w:val="ListBullet"/>
      </w:pPr>
      <w:r>
        <w:t>- Atividades com comparação de diferentes pontos de vista</w:t>
      </w:r>
    </w:p>
    <w:p>
      <w:pPr>
        <w:pStyle w:val="ListBullet"/>
      </w:pPr>
      <w:r>
        <w:t>- Oficinas sobre retórica e argumentação</w:t>
      </w:r>
    </w:p>
    <w:p>
      <w:pPr>
        <w:pStyle w:val="ListBullet"/>
      </w:pPr>
      <w:r>
        <w:t>- Estudo de casos e problematizações reais</w:t>
      </w:r>
    </w:p>
    <w:p>
      <w:pPr>
        <w:pStyle w:val="ListBullet"/>
      </w:pPr>
      <w:r>
        <w:t>- Avaliação de campanhas públicas sob olhar crítico</w:t>
      </w:r>
    </w:p>
    <w:p>
      <w:pPr>
        <w:pStyle w:val="Heading2"/>
      </w:pPr>
      <w:r>
        <w:t>Integração com problemas reais da sociedade</w:t>
      </w:r>
    </w:p>
    <w:p>
      <w:pPr>
        <w:pStyle w:val="ListBullet"/>
      </w:pPr>
      <w:r>
        <w:t>- Projetos de intervenção comunitária</w:t>
      </w:r>
    </w:p>
    <w:p>
      <w:pPr>
        <w:pStyle w:val="ListBullet"/>
      </w:pPr>
      <w:r>
        <w:t>- Parcerias com organizações sociais</w:t>
      </w:r>
    </w:p>
    <w:p>
      <w:pPr>
        <w:pStyle w:val="ListBullet"/>
      </w:pPr>
      <w:r>
        <w:t>- Campanhas escolares com impacto local</w:t>
      </w:r>
    </w:p>
    <w:p>
      <w:pPr>
        <w:pStyle w:val="ListBullet"/>
      </w:pPr>
      <w:r>
        <w:t>- Estudos de campo sobre desafios da comunidade</w:t>
      </w:r>
    </w:p>
    <w:p>
      <w:pPr>
        <w:pStyle w:val="ListBullet"/>
      </w:pPr>
      <w:r>
        <w:t>- Feiras temáticas com foco em soluções sociais</w:t>
      </w:r>
    </w:p>
    <w:p>
      <w:pPr>
        <w:pStyle w:val="ListBullet"/>
      </w:pPr>
      <w:r>
        <w:t>- Levantamento de dados e pesquisa-ação</w:t>
      </w:r>
    </w:p>
    <w:p>
      <w:pPr>
        <w:pStyle w:val="ListBullet"/>
      </w:pPr>
      <w:r>
        <w:t>- Ações solidárias com engajamento estudantil</w:t>
      </w:r>
    </w:p>
    <w:p>
      <w:pPr>
        <w:pStyle w:val="ListBullet"/>
      </w:pPr>
      <w:r>
        <w:t>- Mapeamento de problemas do entorno escolar</w:t>
      </w:r>
    </w:p>
    <w:p>
      <w:pPr>
        <w:pStyle w:val="ListBullet"/>
      </w:pPr>
      <w:r>
        <w:t>- Diálogos com lideranças comunitárias</w:t>
      </w:r>
    </w:p>
    <w:p>
      <w:pPr>
        <w:pStyle w:val="ListBullet"/>
      </w:pPr>
      <w:r>
        <w:t>- Desenvolvimento de protótipos para problemas reais</w:t>
      </w:r>
    </w:p>
    <w:p>
      <w:pPr>
        <w:pStyle w:val="Heading2"/>
      </w:pPr>
      <w:r>
        <w:t>Uso ético e consciente das tecnologias</w:t>
      </w:r>
    </w:p>
    <w:p>
      <w:pPr>
        <w:pStyle w:val="ListBullet"/>
      </w:pPr>
      <w:r>
        <w:t>- Oficinas sobre segurança e privacidade digital</w:t>
      </w:r>
    </w:p>
    <w:p>
      <w:pPr>
        <w:pStyle w:val="ListBullet"/>
      </w:pPr>
      <w:r>
        <w:t>- Campanhas sobre cyberbullying</w:t>
      </w:r>
    </w:p>
    <w:p>
      <w:pPr>
        <w:pStyle w:val="ListBullet"/>
      </w:pPr>
      <w:r>
        <w:t>- Estudos sobre ética em redes sociais</w:t>
      </w:r>
    </w:p>
    <w:p>
      <w:pPr>
        <w:pStyle w:val="ListBullet"/>
      </w:pPr>
      <w:r>
        <w:t>- Discussões sobre vigilância e algoritmos</w:t>
      </w:r>
    </w:p>
    <w:p>
      <w:pPr>
        <w:pStyle w:val="ListBullet"/>
      </w:pPr>
      <w:r>
        <w:t>- Criação de manuais de conduta online</w:t>
      </w:r>
    </w:p>
    <w:p>
      <w:pPr>
        <w:pStyle w:val="ListBullet"/>
      </w:pPr>
      <w:r>
        <w:t>- Aulas sobre identidade digital e reputação</w:t>
      </w:r>
    </w:p>
    <w:p>
      <w:pPr>
        <w:pStyle w:val="ListBullet"/>
      </w:pPr>
      <w:r>
        <w:t>- Julgamentos simulados sobre ética digital</w:t>
      </w:r>
    </w:p>
    <w:p>
      <w:pPr>
        <w:pStyle w:val="ListBullet"/>
      </w:pPr>
      <w:r>
        <w:t>- Leituras e análise de termos de uso de apps</w:t>
      </w:r>
    </w:p>
    <w:p>
      <w:pPr>
        <w:pStyle w:val="ListBullet"/>
      </w:pPr>
      <w:r>
        <w:t>- Jogos sobre proteção de dados e segurança online</w:t>
      </w:r>
    </w:p>
    <w:p>
      <w:pPr>
        <w:pStyle w:val="ListBullet"/>
      </w:pPr>
      <w:r>
        <w:t>- Produção de vídeos sobre cidadania digital</w:t>
      </w:r>
    </w:p>
    <w:p>
      <w:pPr>
        <w:pStyle w:val="Heading2"/>
      </w:pPr>
      <w:r>
        <w:t>Valorização de identidades e culturas diversas</w:t>
      </w:r>
    </w:p>
    <w:p>
      <w:pPr>
        <w:pStyle w:val="ListBullet"/>
      </w:pPr>
      <w:r>
        <w:t>- Promoção de semanas temáticas sobre cultura afro-brasileira</w:t>
      </w:r>
    </w:p>
    <w:p>
      <w:pPr>
        <w:pStyle w:val="ListBullet"/>
      </w:pPr>
      <w:r>
        <w:t>- Inclusão de conteúdos indígenas no currículo</w:t>
      </w:r>
    </w:p>
    <w:p>
      <w:pPr>
        <w:pStyle w:val="ListBullet"/>
      </w:pPr>
      <w:r>
        <w:t>- Exposição de trabalhos culturais dos estudantes</w:t>
      </w:r>
    </w:p>
    <w:p>
      <w:pPr>
        <w:pStyle w:val="ListBullet"/>
      </w:pPr>
      <w:r>
        <w:t>- Convidar representantes de diferentes grupos sociais</w:t>
      </w:r>
    </w:p>
    <w:p>
      <w:pPr>
        <w:pStyle w:val="ListBullet"/>
      </w:pPr>
      <w:r>
        <w:t>- Criação de murais culturais colaborativos</w:t>
      </w:r>
    </w:p>
    <w:p>
      <w:pPr>
        <w:pStyle w:val="ListBullet"/>
      </w:pPr>
      <w:r>
        <w:t>- Atividades sobre línguas e sotaques regionais</w:t>
      </w:r>
    </w:p>
    <w:p>
      <w:pPr>
        <w:pStyle w:val="ListBullet"/>
      </w:pPr>
      <w:r>
        <w:t>- Participação em eventos de diversidade cultural</w:t>
      </w:r>
    </w:p>
    <w:p>
      <w:pPr>
        <w:pStyle w:val="ListBullet"/>
      </w:pPr>
      <w:r>
        <w:t>- Realização de rodas de conversa sobre identidade</w:t>
      </w:r>
    </w:p>
    <w:p>
      <w:pPr>
        <w:pStyle w:val="ListBullet"/>
      </w:pPr>
      <w:r>
        <w:t>- Incentivo à produção artística com temáticas identitárias</w:t>
      </w:r>
    </w:p>
    <w:p>
      <w:pPr>
        <w:pStyle w:val="ListBullet"/>
      </w:pPr>
      <w:r>
        <w:t>- Análise crítica de representações midiáticas culturais</w:t>
      </w:r>
    </w:p>
    <w:p>
      <w:pPr>
        <w:pStyle w:val="Heading2"/>
      </w:pPr>
      <w:r>
        <w:t>Empatia e diálogo</w:t>
      </w:r>
    </w:p>
    <w:p>
      <w:pPr>
        <w:pStyle w:val="ListBullet"/>
      </w:pPr>
      <w:r>
        <w:t>- Rodas de escuta ativa entre estudantes e professores</w:t>
      </w:r>
    </w:p>
    <w:p>
      <w:pPr>
        <w:pStyle w:val="ListBullet"/>
      </w:pPr>
      <w:r>
        <w:t>- Dinâmicas de cooperação em grupo</w:t>
      </w:r>
    </w:p>
    <w:p>
      <w:pPr>
        <w:pStyle w:val="ListBullet"/>
      </w:pPr>
      <w:r>
        <w:t>- Oficinas sobre resolução de conflitos</w:t>
      </w:r>
    </w:p>
    <w:p>
      <w:pPr>
        <w:pStyle w:val="ListBullet"/>
      </w:pPr>
      <w:r>
        <w:t>- Campanhas de valorização do outro</w:t>
      </w:r>
    </w:p>
    <w:p>
      <w:pPr>
        <w:pStyle w:val="ListBullet"/>
      </w:pPr>
      <w:r>
        <w:t>- Teatros e dramatizações sobre empatia</w:t>
      </w:r>
    </w:p>
    <w:p>
      <w:pPr>
        <w:pStyle w:val="ListBullet"/>
      </w:pPr>
      <w:r>
        <w:t>- Projetos de mediação escolar</w:t>
      </w:r>
    </w:p>
    <w:p>
      <w:pPr>
        <w:pStyle w:val="ListBullet"/>
      </w:pPr>
      <w:r>
        <w:t>- Práticas restaurativas</w:t>
      </w:r>
    </w:p>
    <w:p>
      <w:pPr>
        <w:pStyle w:val="ListBullet"/>
      </w:pPr>
      <w:r>
        <w:t>- Atividades que promovam o olhar do outro</w:t>
      </w:r>
    </w:p>
    <w:p>
      <w:pPr>
        <w:pStyle w:val="ListBullet"/>
      </w:pPr>
      <w:r>
        <w:t>- Criação de diários empáticos</w:t>
      </w:r>
    </w:p>
    <w:p>
      <w:pPr>
        <w:pStyle w:val="ListBullet"/>
      </w:pPr>
      <w:r>
        <w:t>- Encontros interclasses para troca de vivências</w:t>
      </w:r>
    </w:p>
    <w:p>
      <w:pPr>
        <w:pStyle w:val="Heading2"/>
      </w:pPr>
      <w:r>
        <w:t>Consciência socioambiental</w:t>
      </w:r>
    </w:p>
    <w:p>
      <w:pPr>
        <w:pStyle w:val="ListBullet"/>
      </w:pPr>
      <w:r>
        <w:t>- Projetos de reciclagem e reaproveitamento</w:t>
      </w:r>
    </w:p>
    <w:p>
      <w:pPr>
        <w:pStyle w:val="ListBullet"/>
      </w:pPr>
      <w:r>
        <w:t>- Campanhas de conscientização ambiental</w:t>
      </w:r>
    </w:p>
    <w:p>
      <w:pPr>
        <w:pStyle w:val="ListBullet"/>
      </w:pPr>
      <w:r>
        <w:t>- Hortas escolares sustentáveis</w:t>
      </w:r>
    </w:p>
    <w:p>
      <w:pPr>
        <w:pStyle w:val="ListBullet"/>
      </w:pPr>
      <w:r>
        <w:t>- Oficinas sobre consumo consciente</w:t>
      </w:r>
    </w:p>
    <w:p>
      <w:pPr>
        <w:pStyle w:val="ListBullet"/>
      </w:pPr>
      <w:r>
        <w:t>- Visitas a reservas ambientais ou cooperativas</w:t>
      </w:r>
    </w:p>
    <w:p>
      <w:pPr>
        <w:pStyle w:val="ListBullet"/>
      </w:pPr>
      <w:r>
        <w:t>- Debates sobre mudanças climáticas</w:t>
      </w:r>
    </w:p>
    <w:p>
      <w:pPr>
        <w:pStyle w:val="ListBullet"/>
      </w:pPr>
      <w:r>
        <w:t>- Atividades sobre economia circular</w:t>
      </w:r>
    </w:p>
    <w:p>
      <w:pPr>
        <w:pStyle w:val="ListBullet"/>
      </w:pPr>
      <w:r>
        <w:t>- Feiras ecológicas</w:t>
      </w:r>
    </w:p>
    <w:p>
      <w:pPr>
        <w:pStyle w:val="ListBullet"/>
      </w:pPr>
      <w:r>
        <w:t>- Criação de produtos ecológicos</w:t>
      </w:r>
    </w:p>
    <w:p>
      <w:pPr>
        <w:pStyle w:val="ListBullet"/>
      </w:pPr>
      <w:r>
        <w:t>- Análise de documentários sobre meio ambiente</w:t>
      </w:r>
    </w:p>
    <w:p>
      <w:pPr>
        <w:pStyle w:val="Heading2"/>
      </w:pPr>
      <w:r>
        <w:t>Direitos humanos e justiça social</w:t>
      </w:r>
    </w:p>
    <w:p>
      <w:pPr>
        <w:pStyle w:val="ListBullet"/>
      </w:pPr>
      <w:r>
        <w:t>- Estudos sobre a Declaração Universal dos Direitos Humanos</w:t>
      </w:r>
    </w:p>
    <w:p>
      <w:pPr>
        <w:pStyle w:val="ListBullet"/>
      </w:pPr>
      <w:r>
        <w:t>- Debates sobre racismo, machismo, LGBTQIA+fobia</w:t>
      </w:r>
    </w:p>
    <w:p>
      <w:pPr>
        <w:pStyle w:val="ListBullet"/>
      </w:pPr>
      <w:r>
        <w:t>- Rodas de conversa sobre justiça e igualdade</w:t>
      </w:r>
    </w:p>
    <w:p>
      <w:pPr>
        <w:pStyle w:val="ListBullet"/>
      </w:pPr>
      <w:r>
        <w:t>- Análise de situações de violência simbólica</w:t>
      </w:r>
    </w:p>
    <w:p>
      <w:pPr>
        <w:pStyle w:val="ListBullet"/>
      </w:pPr>
      <w:r>
        <w:t>- Simulações de tribunal de direitos humanos</w:t>
      </w:r>
    </w:p>
    <w:p>
      <w:pPr>
        <w:pStyle w:val="ListBullet"/>
      </w:pPr>
      <w:r>
        <w:t>- Oficinas sobre direitos da criança e do adolescente</w:t>
      </w:r>
    </w:p>
    <w:p>
      <w:pPr>
        <w:pStyle w:val="ListBullet"/>
      </w:pPr>
      <w:r>
        <w:t>- Criação de cartazes ou campanhas de conscientização</w:t>
      </w:r>
    </w:p>
    <w:p>
      <w:pPr>
        <w:pStyle w:val="ListBullet"/>
      </w:pPr>
      <w:r>
        <w:t>- Acompanhamento de casos reais pela mídia</w:t>
      </w:r>
    </w:p>
    <w:p>
      <w:pPr>
        <w:pStyle w:val="ListBullet"/>
      </w:pPr>
      <w:r>
        <w:t>- Análise de legislações e estatutos</w:t>
      </w:r>
    </w:p>
    <w:p>
      <w:pPr>
        <w:pStyle w:val="ListBullet"/>
      </w:pPr>
      <w:r>
        <w:t>- Atividades com ONGs de defesa de direitos</w:t>
      </w:r>
    </w:p>
    <w:p>
      <w:pPr>
        <w:pStyle w:val="Heading2"/>
      </w:pPr>
      <w:r>
        <w:t>Engajamento comunitário e responsabilidade coletiva</w:t>
      </w:r>
    </w:p>
    <w:p>
      <w:pPr>
        <w:pStyle w:val="ListBullet"/>
      </w:pPr>
      <w:r>
        <w:t>- Participação em conselhos escolares ou fóruns locais</w:t>
      </w:r>
    </w:p>
    <w:p>
      <w:pPr>
        <w:pStyle w:val="ListBullet"/>
      </w:pPr>
      <w:r>
        <w:t>- Organização de eventos comunitários</w:t>
      </w:r>
    </w:p>
    <w:p>
      <w:pPr>
        <w:pStyle w:val="ListBullet"/>
      </w:pPr>
      <w:r>
        <w:t>- Realização de mutirões sociais</w:t>
      </w:r>
    </w:p>
    <w:p>
      <w:pPr>
        <w:pStyle w:val="ListBullet"/>
      </w:pPr>
      <w:r>
        <w:t>- Visitas técnicas a instituições locais</w:t>
      </w:r>
    </w:p>
    <w:p>
      <w:pPr>
        <w:pStyle w:val="ListBullet"/>
      </w:pPr>
      <w:r>
        <w:t>- Parcerias com associações de moradores</w:t>
      </w:r>
    </w:p>
    <w:p>
      <w:pPr>
        <w:pStyle w:val="ListBullet"/>
      </w:pPr>
      <w:r>
        <w:t>- Projetos de mapeamento comunitário</w:t>
      </w:r>
    </w:p>
    <w:p>
      <w:pPr>
        <w:pStyle w:val="ListBullet"/>
      </w:pPr>
      <w:r>
        <w:t>- Campanhas de voluntariado</w:t>
      </w:r>
    </w:p>
    <w:p>
      <w:pPr>
        <w:pStyle w:val="ListBullet"/>
      </w:pPr>
      <w:r>
        <w:t>- Pesquisas de opinião com a comunidade</w:t>
      </w:r>
    </w:p>
    <w:p>
      <w:pPr>
        <w:pStyle w:val="ListBullet"/>
      </w:pPr>
      <w:r>
        <w:t>- Criação de programas de rádio ou jornal escolar</w:t>
      </w:r>
    </w:p>
    <w:p>
      <w:pPr>
        <w:pStyle w:val="ListBullet"/>
      </w:pPr>
      <w:r>
        <w:t>- Apresentações públicas com retorno à comunidade</w:t>
      </w:r>
    </w:p>
    <w:p>
      <w:pPr>
        <w:pStyle w:val="Heading2"/>
      </w:pPr>
      <w:r>
        <w:t>Cidadania digital</w:t>
      </w:r>
    </w:p>
    <w:p>
      <w:pPr>
        <w:pStyle w:val="ListBullet"/>
      </w:pPr>
      <w:r>
        <w:t>- Aulas sobre direitos e deveres digitais</w:t>
      </w:r>
    </w:p>
    <w:p>
      <w:pPr>
        <w:pStyle w:val="ListBullet"/>
      </w:pPr>
      <w:r>
        <w:t>- Discussão sobre cyberbullying e discurso de ódio</w:t>
      </w:r>
    </w:p>
    <w:p>
      <w:pPr>
        <w:pStyle w:val="ListBullet"/>
      </w:pPr>
      <w:r>
        <w:t>- Criação de campanhas de uso consciente da internet</w:t>
      </w:r>
    </w:p>
    <w:p>
      <w:pPr>
        <w:pStyle w:val="ListBullet"/>
      </w:pPr>
      <w:r>
        <w:t>- Simulações de casos jurídicos digitais</w:t>
      </w:r>
    </w:p>
    <w:p>
      <w:pPr>
        <w:pStyle w:val="ListBullet"/>
      </w:pPr>
      <w:r>
        <w:t>- Criação de conteúdos educativos em redes sociais</w:t>
      </w:r>
    </w:p>
    <w:p>
      <w:pPr>
        <w:pStyle w:val="ListBullet"/>
      </w:pPr>
      <w:r>
        <w:t>- Estudos sobre algoritmos e bolhas de filtro</w:t>
      </w:r>
    </w:p>
    <w:p>
      <w:pPr>
        <w:pStyle w:val="ListBullet"/>
      </w:pPr>
      <w:r>
        <w:t>- Leitura crítica de termos de uso e privacidade</w:t>
      </w:r>
    </w:p>
    <w:p>
      <w:pPr>
        <w:pStyle w:val="ListBullet"/>
      </w:pPr>
      <w:r>
        <w:t>- Gamificação sobre cidadania digital</w:t>
      </w:r>
    </w:p>
    <w:p>
      <w:pPr>
        <w:pStyle w:val="ListBullet"/>
      </w:pPr>
      <w:r>
        <w:t>- Produção de podcasts sobre ética online</w:t>
      </w:r>
    </w:p>
    <w:p>
      <w:pPr>
        <w:pStyle w:val="ListBullet"/>
      </w:pPr>
      <w:r>
        <w:t>- Criação de infográficos sobre uso responsável da tecnologia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